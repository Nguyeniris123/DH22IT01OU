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600" w:firstRow="0" w:lastRow="0" w:firstColumn="0" w:lastColumn="0" w:noHBand="1" w:noVBand="1"/>
        <w:tblDescription w:val="Layout table"/>
      </w:tblPr>
      <w:tblGrid>
        <w:gridCol w:w="9360"/>
      </w:tblGrid>
      <w:tr w:rsidR="00CB0809" w:rsidTr="00673128">
        <w:trPr>
          <w:trHeight w:val="720"/>
        </w:trPr>
        <w:tc>
          <w:tcPr>
            <w:tcW w:w="10466" w:type="dxa"/>
          </w:tcPr>
          <w:p w:rsidR="00CB0809" w:rsidRDefault="00673128" w:rsidP="00673128">
            <w:pPr>
              <w:spacing w:after="0"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0C86C880" wp14:editId="73C9DC79">
                  <wp:extent cx="719556" cy="586472"/>
                  <wp:effectExtent l="0" t="0" r="444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clrChange>
                              <a:clrFrom>
                                <a:srgbClr val="000000"/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100" cy="59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809" w:rsidTr="00CB0809">
        <w:trPr>
          <w:trHeight w:val="1701"/>
        </w:trPr>
        <w:tc>
          <w:tcPr>
            <w:tcW w:w="10466" w:type="dxa"/>
          </w:tcPr>
          <w:p w:rsidR="00CB0809" w:rsidRPr="00673128" w:rsidRDefault="00673128" w:rsidP="00CB0809">
            <w:pPr>
              <w:pStyle w:val="ContactInfo"/>
              <w:rPr>
                <w:lang w:val="vi-VN"/>
              </w:rPr>
            </w:pPr>
            <w:r>
              <w:t>72</w:t>
            </w:r>
            <w:r>
              <w:rPr>
                <w:lang w:val="vi-VN"/>
              </w:rPr>
              <w:t xml:space="preserve"> Hoàng Văn Thụ, P.5, Quận Tân Bình</w:t>
            </w:r>
          </w:p>
          <w:p w:rsidR="00CB0809" w:rsidRPr="00673128" w:rsidRDefault="00673128" w:rsidP="00CB0809">
            <w:pPr>
              <w:pStyle w:val="ContactInfo"/>
              <w:rPr>
                <w:lang w:val="vi-VN"/>
              </w:rPr>
            </w:pPr>
            <w:r>
              <w:t>028</w:t>
            </w:r>
            <w:r>
              <w:rPr>
                <w:lang w:val="vi-VN"/>
              </w:rPr>
              <w:t xml:space="preserve"> 3456789</w:t>
            </w:r>
          </w:p>
          <w:p w:rsidR="00CB0809" w:rsidRPr="00673128" w:rsidRDefault="00504155" w:rsidP="00CB0809">
            <w:pPr>
              <w:pStyle w:val="ContactInfo"/>
              <w:rPr>
                <w:lang w:val="vi-VN"/>
              </w:rPr>
            </w:pPr>
            <w:r>
              <w:t>h</w:t>
            </w:r>
            <w:r w:rsidR="00673128">
              <w:t>appygarden</w:t>
            </w:r>
            <w:r w:rsidR="00673128">
              <w:rPr>
                <w:lang w:val="vi-VN"/>
              </w:rPr>
              <w:t>.com</w:t>
            </w:r>
          </w:p>
        </w:tc>
      </w:tr>
    </w:tbl>
    <w:p w:rsidR="00833B95" w:rsidRDefault="00833B95" w:rsidP="00833B95">
      <w:pPr>
        <w:spacing w:after="0"/>
        <w:rPr>
          <w:color w:val="000000" w:themeColor="text1"/>
          <w:lang w:val="vi-VN"/>
        </w:rPr>
      </w:pPr>
    </w:p>
    <w:p w:rsidR="002F56C0" w:rsidRDefault="002F56C0" w:rsidP="002F56C0">
      <w:pPr>
        <w:pStyle w:val="Address"/>
      </w:pPr>
    </w:p>
    <w:p w:rsidR="002F56C0" w:rsidRPr="00EA3355" w:rsidRDefault="002F56C0" w:rsidP="002F56C0"/>
    <w:p w:rsidR="00752FC4" w:rsidRPr="00EA3355" w:rsidRDefault="00673128" w:rsidP="008D0AA7">
      <w:pPr>
        <w:pStyle w:val="Salutation"/>
        <w:rPr>
          <w:color w:val="000000" w:themeColor="text1"/>
          <w:lang w:val="vi-VN"/>
        </w:rPr>
      </w:pPr>
      <w:r w:rsidRPr="00EA3355">
        <w:rPr>
          <w:color w:val="000000" w:themeColor="text1"/>
        </w:rPr>
        <w:t>Kính</w:t>
      </w:r>
      <w:r w:rsidRPr="00EA3355">
        <w:rPr>
          <w:color w:val="000000" w:themeColor="text1"/>
          <w:lang w:val="vi-VN"/>
        </w:rPr>
        <w:t xml:space="preserve"> c</w:t>
      </w:r>
      <w:r w:rsidRPr="00EA3355">
        <w:rPr>
          <w:color w:val="000000" w:themeColor="text1"/>
        </w:rPr>
        <w:t>hào</w:t>
      </w:r>
      <w:r w:rsidR="00833B95" w:rsidRPr="00EA3355">
        <w:rPr>
          <w:color w:val="000000" w:themeColor="text1"/>
          <w:lang w:val="vi-VN"/>
        </w:rPr>
        <w:t xml:space="preserve"> </w:t>
      </w:r>
      <w:bookmarkStart w:id="0" w:name="_GoBack"/>
      <w:bookmarkEnd w:id="0"/>
    </w:p>
    <w:p w:rsidR="00673128" w:rsidRDefault="00673128" w:rsidP="00673128">
      <w:r>
        <w:t xml:space="preserve">Happy Garden là đơn vị sản xuất và phân phối các sản phẩm rau hữu cơ lớn nhất và hiện đại nhất tại Việt Nam với quy mô 5 trang trại sản xuất, tổng diện tích trên 13 hec-ta đất, số người lao động khoảng 240 người. Với hơn 8 năm kinh nghiệm phân phối, chúng tôi đã luôn chiếm trọn được lòng tin của khách hàng và chỗ đứng vững chắc trên thị trường. </w:t>
      </w:r>
    </w:p>
    <w:p w:rsidR="00752FC4" w:rsidRDefault="00673128" w:rsidP="00673128">
      <w:r>
        <w:t xml:space="preserve">Do vậy, chúng tôi gửi tới quý khách hàng thư ngỏ này kèm theo </w:t>
      </w:r>
      <w:r w:rsidRPr="00673128">
        <w:rPr>
          <w:b/>
          <w:bCs/>
        </w:rPr>
        <w:t>phiếu giảm giá 20%</w:t>
      </w:r>
      <w:r>
        <w:t xml:space="preserve"> với mong muốn khách hàng có thêm một sự lựa chọn đáng tin cậy và Happy Garden có thêm khách hàng thân thiết mới.</w:t>
      </w:r>
    </w:p>
    <w:p w:rsidR="00752FC4" w:rsidRDefault="00673128" w:rsidP="00200635">
      <w:pPr>
        <w:pStyle w:val="Closing"/>
        <w:rPr>
          <w:lang w:val="vi-VN"/>
        </w:rPr>
      </w:pPr>
      <w:r>
        <w:t>Trân</w:t>
      </w:r>
      <w:r>
        <w:rPr>
          <w:lang w:val="vi-VN"/>
        </w:rPr>
        <w:t xml:space="preserve"> trọng,</w:t>
      </w:r>
    </w:p>
    <w:p w:rsidR="006B72CD" w:rsidRPr="006B72CD" w:rsidRDefault="006B72CD" w:rsidP="006B72CD">
      <w:pPr>
        <w:pStyle w:val="Signature"/>
        <w:rPr>
          <w:lang w:val="vi-VN"/>
        </w:rPr>
      </w:pPr>
      <w:bookmarkStart w:id="1" w:name="_Hlk53650373"/>
      <w:r w:rsidRPr="006B72CD">
        <w:rPr>
          <w:lang w:val="vi-VN"/>
        </w:rPr>
        <w:t>Trần Thanh Thu</w:t>
      </w:r>
    </w:p>
    <w:p w:rsidR="006B72CD" w:rsidRPr="006B72CD" w:rsidRDefault="006B72CD" w:rsidP="006B72CD">
      <w:pPr>
        <w:pStyle w:val="Signature"/>
        <w:rPr>
          <w:lang w:val="vi-VN"/>
        </w:rPr>
      </w:pPr>
      <w:r w:rsidRPr="006B72CD">
        <w:rPr>
          <w:lang w:val="vi-VN"/>
        </w:rPr>
        <w:t>Giám đốc phòng Chăm sóc khách hàng</w:t>
      </w:r>
    </w:p>
    <w:p w:rsidR="006B72CD" w:rsidRPr="006B72CD" w:rsidRDefault="006B72CD" w:rsidP="006B72CD">
      <w:pPr>
        <w:pStyle w:val="Signature"/>
        <w:rPr>
          <w:lang w:val="vi-VN"/>
        </w:rPr>
      </w:pPr>
      <w:r w:rsidRPr="006B72CD">
        <w:rPr>
          <w:lang w:val="vi-VN"/>
        </w:rPr>
        <w:t>thutran@happygarden</w:t>
      </w:r>
      <w:bookmarkEnd w:id="1"/>
    </w:p>
    <w:sectPr w:rsidR="006B72CD" w:rsidRPr="006B72CD" w:rsidSect="00192FE5">
      <w:headerReference w:type="default" r:id="rId12"/>
      <w:footerReference w:type="first" r:id="rId13"/>
      <w:pgSz w:w="12240" w:h="15840" w:code="1"/>
      <w:pgMar w:top="1440" w:right="1440" w:bottom="25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F76" w:rsidRDefault="002C0F76">
      <w:pPr>
        <w:spacing w:after="0" w:line="240" w:lineRule="auto"/>
      </w:pPr>
      <w:r>
        <w:separator/>
      </w:r>
    </w:p>
    <w:p w:rsidR="002C0F76" w:rsidRDefault="002C0F76"/>
  </w:endnote>
  <w:endnote w:type="continuationSeparator" w:id="0">
    <w:p w:rsidR="002C0F76" w:rsidRDefault="002C0F76">
      <w:pPr>
        <w:spacing w:after="0" w:line="240" w:lineRule="auto"/>
      </w:pPr>
      <w:r>
        <w:continuationSeparator/>
      </w:r>
    </w:p>
    <w:p w:rsidR="002C0F76" w:rsidRDefault="002C0F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37D" w:rsidRDefault="0078537D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F76" w:rsidRDefault="002C0F76">
      <w:pPr>
        <w:spacing w:after="0" w:line="240" w:lineRule="auto"/>
      </w:pPr>
      <w:r>
        <w:separator/>
      </w:r>
    </w:p>
    <w:p w:rsidR="002C0F76" w:rsidRDefault="002C0F76"/>
  </w:footnote>
  <w:footnote w:type="continuationSeparator" w:id="0">
    <w:p w:rsidR="002C0F76" w:rsidRDefault="002C0F76">
      <w:pPr>
        <w:spacing w:after="0" w:line="240" w:lineRule="auto"/>
      </w:pPr>
      <w:r>
        <w:continuationSeparator/>
      </w:r>
    </w:p>
    <w:p w:rsidR="002C0F76" w:rsidRDefault="002C0F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37D" w:rsidRDefault="0078537D" w:rsidP="001B4EE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679A916" wp14:editId="734E940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2130" cy="10065662"/>
              <wp:effectExtent l="0" t="0" r="0" b="0"/>
              <wp:wrapNone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3" name="Freeform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: Shape 21"/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Freeform: Shape 23"/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reeform: Shape 31"/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: Shape 30"/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: Shape 29" descr="Footer shapes in bottom right corner of document"/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 8"/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E6B9213" id="Group 2" o:spid="_x0000_s1026" style="position:absolute;margin-left:0;margin-top:0;width:612.75pt;height:792.55pt;z-index:251668480;mso-width-percent:1000;mso-height-percent:1000;mso-position-horizontal:center;mso-position-horizontal-relative:page;mso-position-vertical:center;mso-position-vertical-relative:page;mso-width-percent:1000;mso-height-percent:1000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">
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" path="m,c,453,,453,,453,23,401,52,353,87,310v7,-9,14,-17,21,-26c116,275,125,266,133,258,248,143,406,72,581,72v291,,291,,291,c872,,872,,872,l,xe" fillcolor="#9dcb08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" path="m1628881,1895780v87616,-8437,154313,-121744,71851,-198888c415301,414363,93943,93731,13603,13572l,,,329116r19162,24174c1506705,1831895,1506705,1831895,1506705,1831895v12935,12857,19403,25715,32338,32143c1568147,1889753,1599676,1898593,1628881,1895780xe" fillcolor="#044f44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10a48e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" path="m1070039,r,950237l,950237,1070039,xe" fillcolor="#9dcb08 [3205]" stroked="f">
                <v:path arrowok="t" o:connecttype="custom" o:connectlocs="1070039,0;1070039,950237;0,950237" o:connectangles="0,0,0"/>
              </v:shape>
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" path="m1991837,r,238843l1991837,829191,925407,1776225,,1776225,1991837,xe" fillcolor="#10a48e [3206]" stroked="f">
                <v:path arrowok="t" o:connecttype="custom" o:connectlocs="1991837,0;1991837,238843;1991837,829191;925407,1776225;0,1776225" o:connectangles="0,0,0,0,0"/>
              </v:shape>
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" path="m11,182c193,,193,,193,v1,,1,,1,c194,30,194,30,194,30v,1,,2,,3c193,35,192,37,190,39,32,197,32,197,32,197v-1,2,-2,3,-4,4c16,212,,194,11,182xe" fillcolor="#17c0a3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eform: Shape 29" o:spid="_x0000_s1033" alt="Footer shapes in bottom right corner of document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#2c3644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  <w:p w:rsidR="0078537D" w:rsidRDefault="007853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28"/>
    <w:rsid w:val="000115CE"/>
    <w:rsid w:val="000828F4"/>
    <w:rsid w:val="000947D1"/>
    <w:rsid w:val="000C3AFA"/>
    <w:rsid w:val="000F51EC"/>
    <w:rsid w:val="000F7122"/>
    <w:rsid w:val="001049C3"/>
    <w:rsid w:val="00192FE5"/>
    <w:rsid w:val="001B4EEF"/>
    <w:rsid w:val="001B689C"/>
    <w:rsid w:val="001E6452"/>
    <w:rsid w:val="00200635"/>
    <w:rsid w:val="002357D2"/>
    <w:rsid w:val="00254E0D"/>
    <w:rsid w:val="002C0F76"/>
    <w:rsid w:val="002C1769"/>
    <w:rsid w:val="002F56C0"/>
    <w:rsid w:val="00321F2D"/>
    <w:rsid w:val="0038000D"/>
    <w:rsid w:val="00385ACF"/>
    <w:rsid w:val="00477474"/>
    <w:rsid w:val="00480B7F"/>
    <w:rsid w:val="004A1893"/>
    <w:rsid w:val="004C4A44"/>
    <w:rsid w:val="00504155"/>
    <w:rsid w:val="005125BB"/>
    <w:rsid w:val="005264AB"/>
    <w:rsid w:val="00537F9C"/>
    <w:rsid w:val="00572222"/>
    <w:rsid w:val="005753D8"/>
    <w:rsid w:val="005D31A5"/>
    <w:rsid w:val="005D3DA6"/>
    <w:rsid w:val="005D4120"/>
    <w:rsid w:val="00673128"/>
    <w:rsid w:val="006B72CD"/>
    <w:rsid w:val="00727BA9"/>
    <w:rsid w:val="00744EA9"/>
    <w:rsid w:val="00752FC4"/>
    <w:rsid w:val="00757E9C"/>
    <w:rsid w:val="0078537D"/>
    <w:rsid w:val="007B4C91"/>
    <w:rsid w:val="007C680C"/>
    <w:rsid w:val="007D70F7"/>
    <w:rsid w:val="00830C5F"/>
    <w:rsid w:val="00833B95"/>
    <w:rsid w:val="00834A33"/>
    <w:rsid w:val="00896EE1"/>
    <w:rsid w:val="008C1482"/>
    <w:rsid w:val="008C3822"/>
    <w:rsid w:val="008D0AA7"/>
    <w:rsid w:val="00912A0A"/>
    <w:rsid w:val="0094658F"/>
    <w:rsid w:val="009468D3"/>
    <w:rsid w:val="00A0319D"/>
    <w:rsid w:val="00A17117"/>
    <w:rsid w:val="00A46CE2"/>
    <w:rsid w:val="00A6476B"/>
    <w:rsid w:val="00A763AE"/>
    <w:rsid w:val="00B2267C"/>
    <w:rsid w:val="00B63133"/>
    <w:rsid w:val="00B7585E"/>
    <w:rsid w:val="00BA4926"/>
    <w:rsid w:val="00BC0F0A"/>
    <w:rsid w:val="00C11980"/>
    <w:rsid w:val="00C30A11"/>
    <w:rsid w:val="00C40B3F"/>
    <w:rsid w:val="00CB0809"/>
    <w:rsid w:val="00CF4773"/>
    <w:rsid w:val="00D04123"/>
    <w:rsid w:val="00D06525"/>
    <w:rsid w:val="00D13306"/>
    <w:rsid w:val="00D149F1"/>
    <w:rsid w:val="00D14CF0"/>
    <w:rsid w:val="00D273DE"/>
    <w:rsid w:val="00D36106"/>
    <w:rsid w:val="00DC04C8"/>
    <w:rsid w:val="00DC7840"/>
    <w:rsid w:val="00DF72E3"/>
    <w:rsid w:val="00E37173"/>
    <w:rsid w:val="00E55670"/>
    <w:rsid w:val="00EA3355"/>
    <w:rsid w:val="00EB64EC"/>
    <w:rsid w:val="00F15512"/>
    <w:rsid w:val="00F71D73"/>
    <w:rsid w:val="00F763B1"/>
    <w:rsid w:val="00F90A33"/>
    <w:rsid w:val="00FA402E"/>
    <w:rsid w:val="00FB49C2"/>
    <w:rsid w:val="00FD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393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12832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670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4E6504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4E6504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033B32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CB0809"/>
    <w:pPr>
      <w:spacing w:after="0"/>
      <w:jc w:val="right"/>
    </w:pPr>
    <w:rPr>
      <w:szCs w:val="18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C3EA1F" w:themeColor="accent1" w:frame="1"/>
        <w:left w:val="single" w:sz="2" w:space="10" w:color="C3EA1F" w:themeColor="accent1" w:frame="1"/>
        <w:bottom w:val="single" w:sz="2" w:space="10" w:color="C3EA1F" w:themeColor="accent1" w:frame="1"/>
        <w:right w:val="single" w:sz="2" w:space="10" w:color="C3EA1F" w:themeColor="accent1" w:frame="1"/>
      </w:pBdr>
      <w:ind w:left="1152" w:right="1152"/>
    </w:pPr>
    <w:rPr>
      <w:rFonts w:eastAsiaTheme="minorEastAsia"/>
      <w:i/>
      <w:iCs/>
      <w:color w:val="95B51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2C3644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4E6504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0B6051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95B51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  <w:jc w:val="center"/>
    </w:pPr>
    <w:rPr>
      <w:i/>
      <w:iCs/>
      <w:color w:val="95B51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95B511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95B51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95B511" w:themeColor="accent1" w:themeShade="BF"/>
      <w:sz w:val="32"/>
      <w:szCs w:val="32"/>
    </w:rPr>
  </w:style>
  <w:style w:type="paragraph" w:customStyle="1" w:styleId="Address">
    <w:name w:val="Address"/>
    <w:basedOn w:val="Normal"/>
    <w:qFormat/>
    <w:rsid w:val="002F56C0"/>
    <w:pPr>
      <w:spacing w:after="0"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ma\AppData\Roaming\Microsoft\Templates\Modern%20capsules%20letterhead.dotx" TargetMode="External"/></Relationships>
</file>

<file path=word/theme/theme1.xml><?xml version="1.0" encoding="utf-8"?>
<a:theme xmlns:a="http://schemas.openxmlformats.org/drawingml/2006/main" name="Personal Letterhead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916F2-5E6E-4C71-8D85-12CAD699EA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057246-DBFF-4218-9E8A-B753C150B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E1B9BB-C40C-4040-AFC5-C91AA9414C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2748155B-E712-4F5C-B633-578E68157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capsules letterhead.dotx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2020-10-15T03:03:00Z</dcterms:created>
  <dcterms:modified xsi:type="dcterms:W3CDTF">2020-10-15T12:31:00Z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